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"/>
        <w:jc w:val="center"/>
      </w:pPr>
      <w:r>
        <w:rPr>
          <w:b/>
        </w:rPr>
        <w:t>A İLKOKULU 3/E SINIFI</w:t>
      </w:r>
    </w:p>
    <w:p>
      <w:pPr>
        <w:spacing w:after="20"/>
        <w:jc w:val="center"/>
      </w:pPr>
      <w:r>
        <w:rPr>
          <w:b/>
        </w:rPr>
        <w:t>ŞUBAT AYI NÖBET LİSTESİ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969"/>
        <w:gridCol w:w="5669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GÜNLER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NÖBETÇİLER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1/ŞUBAT/2021 - Pazartesi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Ali CAN - Zehra SAK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2/ŞUBAT/2021 - Salı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Kemal TAN - Veli HANCI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3/ŞUBAT/2021 - Çarşamba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Serkan BAL - Zeki OLTU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4/ŞUBAT/2021 - Perşembe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 - b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5/ŞUBAT/2021 - Cuma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c - Ali CAN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6/ŞUBAT/2021 - Cumartesi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HAFTA SONU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7/ŞUBAT/2021 - Pazar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HAFTA SONU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8/ŞUBAT/2021 - Pazartesi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Zehra SAK - Kemal TAN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9/ŞUBAT/2021 - Salı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Veli HANCI - Serkan BAL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10/ŞUBAT/2021 - Çarşamba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Zeki OLTU - a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11/ŞUBAT/2021 - Perşembe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b - c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12/ŞUBAT/2021 - Cuma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Ali CAN - Zehra SAK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13/ŞUBAT/2021 - Cumartesi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HAFTA SONU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14/ŞUBAT/2021 - Pazar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HAFTA SONU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15/ŞUBAT/2021 - Pazartesi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Kemal TAN - Veli HANCI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16/ŞUBAT/2021 - Salı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Serkan BAL - Zeki OLTU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17/ŞUBAT/2021 - Çarşamba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 - b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18/ŞUBAT/2021 - Perşembe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c - Ali CAN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19/ŞUBAT/2021 - Cuma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Zehra SAK - Kemal TAN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20/ŞUBAT/2021 - Cumartesi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HAFTA SONU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21/ŞUBAT/2021 - Pazar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HAFTA SONU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22/ŞUBAT/2021 - Pazartesi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Veli HANCI - Serkan BAL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23/ŞUBAT/2021 - Salı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Zeki OLTU - a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24/ŞUBAT/2021 - Çarşamba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b - c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25/ŞUBAT/2021 - Perşembe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Ali CAN - Zehra SAK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26/ŞUBAT/2021 - Cuma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Kemal TAN - Veli HANCI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27/ŞUBAT/2021 - Cumartesi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HAFTA SONU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28/ŞUBAT/2021 - Pazar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HAFTA SONU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